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全部視為分類變數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</w:tr>
            <w:tr>
              <w:tc>
                <w:tcPr>
                  <w:tcW w:w="6240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120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5812)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3120"/>
              <w:gridCol w:w="3120"/>
              <w:gridCol w:w="3120"/>
            </w:tblGrid>
            <w:tr>
              <w:tc>
                <w:tcPr>
                  <w:tcW w:w="6240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tcPr>
                  <w:tcW w:w="3120" w:type="dxa"/>
                </w:tcPr>
                <w:p>
                  <w:pPr>
                    <w:spacing w:after="0"/>
                  </w:pP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241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1115 (19.2%)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2055 (35.4%)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1652 (28.4%)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749 (12.9%)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351 (6.0%)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104 (1.8%)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101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163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209 (3.6%)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245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337 (5.8%)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449 (7.7%)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491 (8.4%)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503 (8.7%)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503 (8.7%)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509 (8.8%)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442 (7.6%)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423 (7.3%)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260 (4.5%)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323 (5.6%)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178 (3.1%)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1104 (19.0%)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215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298 (5.1%)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191 (3.3%)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180 (3.1%)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130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1126 (19.4%)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317 (5.5%)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508 (8.7%)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292 (5.0%)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262 (4.5%)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181 (3.1%)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281 (4.8%)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132 (2.3%)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108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263 (4.8%)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863 (15.8%)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1915 (35.1%)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2188 (40.1%)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229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無宗教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666 (11.5%)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5143 (88.5%)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2305 (39.7%)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3506 (60.3%)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1698 (29.2%)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4113 (70.8%)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2778 (47.8%)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1365 (23.5%)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1668 (28.7%)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4159 (71.6%)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1653 (28.4%)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2209 (38.0%)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3603 (62.0%)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沒有健檢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2536 (43.7%)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3272 (56.3%)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2830 (48.7%)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2982 (51.3%)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984 (16.9%)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小學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2610 (44.9%)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初中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708 (12.2%)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高職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612 (10.5%)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大學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694 (11.9%)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 (3.3%)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空大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214 (3.7%)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227 (3.9%)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1177 (20.3%)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1710 (29.4%)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1274 (21.9%)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1210 (20.8%)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261 (6.3%)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10~30-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690 (16.6%)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30~50-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686 (16.5%)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50~70-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614 (14.8%)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70~100-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608 (14.6%)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100~150-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411 (9.9%)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150~200-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 (4.6%)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200~300-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 (2.1%)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300+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605 (14.6%)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原始慢性病個數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1132 (19.5%)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1449 (24.9%)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1147 (19.7%)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827 (14.2%)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580 (10.0%)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315 (5.4%)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175 (3.0%)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112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原始日常障礙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5305 (91.3%)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111 (1.9%)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原始身體功能量表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2827 (48.6%)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559 (9.6%)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362 (6.2%)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229 (3.9%)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197 (3.4%)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165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164 (2.8%)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106 (1.8%)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122 (2.1%)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98 (1.7%)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 (1.5%)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 (1.1%)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 (1.2%)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46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 (1.0%)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83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原始工具性障礙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4140 (71.2%)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338 (5.8%)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241 (4.1%)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221 (3.8%)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(1.3%)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(0.8%)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 (0.5%)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168 (2.9%)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原始居住狀態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1759 (32.1%)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2987 (54.5%)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607 (11.1%)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 (2.0%)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原始社團活動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3328 (57.3%)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1459 (25.1%)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617 (10.6%)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278 (4.8%)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 (1.4%)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356 (6.1%)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 (0.9%)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93 (1.6%)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128 (2.2%)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155 (2.7%)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243 (4.2%)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343 (5.9%)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516 (8.9%)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678 (11.7%)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846 (14.6%)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624 (10.7%)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395 (6.8%)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499 (8.6%)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600 (10.3%)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277 (4.8%)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